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for your recent HITs</w:t>
      </w:r>
    </w:p>
    <w:p>
      <w:pPr>
        <w:pStyle w:val="CalibriFont"/>
        <w:pBdr>
          <w:bottom w:val="single" w:sz="6" w:space="1" w:color="auto"/>
        </w:pBdr>
      </w:pPr>
      <w:r>
        <w:t>This document is to help you understand some problems we have encountered while evaluating your recent work. Please read through these examples carefully to help you achieve the desired annotation requirements for this task. Workers that would complete successfully this short training round will be qualified to work on large batches of this task.</w:t>
      </w: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r>
        <w:rPr>
          <w:rFonts w:ascii="Times New Roman" w:hAnsi="Times New Roman"/>
        </w:rPr>
        <w:t>He conducted research into the behavior of kites in the upper atmosphere , experimenting at a meteorological observation</w:t>
      </w:r>
      <w:r>
        <w:rPr>
          <w:rFonts w:ascii="Times New Roman" w:hAnsi="Times New Roman"/>
          <w:b/>
        </w:rPr>
        <w:t xml:space="preserve"> site </w:t>
      </w:r>
      <w:r>
        <w:rPr>
          <w:rFonts w:ascii="Times New Roman" w:hAnsi="Times New Roman"/>
        </w:rPr>
        <w:t>near Glossop .</w:t>
      </w:r>
    </w:p>
    <w:p>
      <w:pPr>
        <w:pStyle w:val="CalibriNoSpacing"/>
      </w:pPr>
      <w:r>
        <w:t xml:space="preserve">You have a </w:t>
      </w:r>
      <w:r>
        <w:rPr>
          <w:color w:val="FF0000"/>
        </w:rPr>
        <w:t xml:space="preserve">question mismatch </w:t>
      </w:r>
      <w:r>
        <w:t xml:space="preserve">with the expert in the following question-answer pairs: </w:t>
      </w:r>
    </w:p>
    <w:p>
      <w:pPr>
        <w:pStyle w:val="ListBullet-TimesNewRoman"/>
      </w:pPr>
      <w:r>
        <w:t>Your QA: What kind of site? --- a meteorological observation site</w:t>
        <w:br/>
        <w:t>Expert's QA: What is the goal of (the) site? --- meteorological observation</w:t>
      </w:r>
    </w:p>
    <w:p>
      <w:pPr>
        <w:pStyle w:val="CalibriNoSpacing"/>
      </w:pPr>
      <w:r>
        <w:t>Our feedback:</w:t>
      </w:r>
    </w:p>
    <w:p>
      <w:pPr>
        <w:pStyle w:val="CalibriNoSpacing"/>
      </w:pPr>
      <w:r>
        <w:t>"What kind of site?" - this is ok too, but "What is the goal of (the) site?" is more specific (see slide 18, titled "Content-Specific" in the guidelines)</w:t>
      </w:r>
    </w:p>
    <w:p>
      <w:pPr>
        <w:pStyle w:val="CalibriNoSpacing"/>
      </w:pPr>
      <w:r/>
    </w:p>
    <w:p>
      <w:pPr>
        <w:pBdr>
          <w:bottom w:val="single" w:sz="6" w:space="1" w:color="auto"/>
        </w:pBdr>
      </w:pPr>
    </w:p>
    <w:p>
      <w:pPr>
        <w:pStyle w:val="ListParagraph"/>
      </w:pP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libriFont">
    <w:name w:val="Calibri Font"/>
    <w:basedOn w:val="Normal"/>
    <w:rPr>
      <w:rFonts w:ascii="Calibri" w:hAnsi="Calibri"/>
    </w:rPr>
  </w:style>
  <w:style w:type="paragraph" w:customStyle="1" w:styleId="CalibriNoSpacing">
    <w:name w:val="Calibri No Spacing"/>
    <w:basedOn w:val="NoSpacing"/>
    <w:rPr>
      <w:rFonts w:ascii="Calibri" w:hAnsi="Calibri"/>
    </w:rPr>
  </w:style>
  <w:style w:type="paragraph" w:customStyle="1" w:styleId="ListBullet-TimesNewRoman">
    <w:name w:val="List Bullet - Times New Roman"/>
    <w:basedOn w:val="ListBullet"/>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