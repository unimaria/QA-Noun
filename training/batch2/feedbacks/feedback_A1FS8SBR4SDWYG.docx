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Feedback for your recent HITs</w:t>
      </w:r>
    </w:p>
    <w:p>
      <w:pPr>
        <w:pStyle w:val="CalibriFont"/>
        <w:pBdr>
          <w:bottom w:val="single" w:sz="6" w:space="1" w:color="auto"/>
        </w:pBdr>
      </w:pPr>
      <w:r>
        <w:t>This document is to help you understand some problems we have encountered while evaluating your recent work. Please read through these examples carefully to help you achieve the desired annotation requirements for this task. Workers that would complete successfully this short training round will be qualified to work on large batches of this task.</w:t>
      </w:r>
    </w:p>
    <w:p>
      <w:pPr>
        <w:pStyle w:val="ListParagraph"/>
      </w:pPr>
    </w:p>
    <w:p>
      <w:pPr>
        <w:pStyle w:val="ListParagraph"/>
      </w:pPr>
    </w:p>
    <w:p>
      <w:pPr>
        <w:pStyle w:val="ListParagraph"/>
      </w:pPr>
      <w:r>
        <w:rPr>
          <w:rFonts w:ascii="Times New Roman" w:hAnsi="Times New Roman"/>
        </w:rPr>
        <w:t>The doctor stated he was told his physical safety was in</w:t>
      </w:r>
      <w:r>
        <w:rPr>
          <w:rFonts w:ascii="Times New Roman" w:hAnsi="Times New Roman"/>
          <w:b/>
        </w:rPr>
        <w:t xml:space="preserve"> jeopardy </w:t>
      </w:r>
      <w:r>
        <w:rPr>
          <w:rFonts w:ascii="Times New Roman" w:hAnsi="Times New Roman"/>
        </w:rPr>
        <w:t>.</w:t>
      </w:r>
    </w:p>
    <w:p>
      <w:pPr>
        <w:pStyle w:val="CalibriNoSpacing"/>
      </w:pPr>
      <w:r>
        <w:t xml:space="preserve">You have </w:t>
      </w:r>
      <w:r>
        <w:rPr>
          <w:color w:val="FF0000"/>
        </w:rPr>
        <w:t xml:space="preserve">erroneously added </w:t>
      </w:r>
      <w:r>
        <w:t xml:space="preserve">the following question-answer pairs: </w:t>
      </w:r>
    </w:p>
    <w:p>
      <w:pPr>
        <w:pStyle w:val="ListBullet-TimesNewRoman"/>
      </w:pPr>
      <w:r>
        <w:t>What is a part of jeopardy? --- his physical safety</w:t>
      </w:r>
    </w:p>
    <w:p>
      <w:pPr>
        <w:pStyle w:val="ListBullet-TimesNewRoman"/>
      </w:pPr>
      <w:r>
        <w:t>What is the subject of (the) jeopardy? --- his physical safety</w:t>
      </w:r>
    </w:p>
    <w:p>
      <w:pPr>
        <w:pStyle w:val="ListBullet-TimesNewRoman"/>
      </w:pPr>
      <w:r>
        <w:t>Whose jeopardy? --- The doctor</w:t>
      </w:r>
    </w:p>
    <w:p>
      <w:pPr>
        <w:pStyle w:val="CalibriNoSpacing"/>
      </w:pPr>
      <w:r>
        <w:t>Our feedback:</w:t>
      </w:r>
    </w:p>
    <w:p>
      <w:pPr>
        <w:pStyle w:val="CalibriNoSpacing"/>
      </w:pPr>
      <w:r>
        <w:t>I woudln't say the jeopardy belongs to the doctor.</w:t>
      </w:r>
    </w:p>
    <w:p>
      <w:pPr>
        <w:pStyle w:val="CalibriNoSpacing"/>
      </w:pPr>
      <w:r/>
    </w:p>
    <w:p>
      <w:pPr>
        <w:pBdr>
          <w:bottom w:val="single" w:sz="6" w:space="1" w:color="auto"/>
        </w:pBdr>
      </w:pPr>
    </w:p>
    <w:p>
      <w:pPr>
        <w:pStyle w:val="ListParagraph"/>
      </w:pPr>
      <w:r>
        <w:rPr>
          <w:rFonts w:ascii="Times New Roman" w:hAnsi="Times New Roman"/>
        </w:rPr>
        <w:t>They then took a</w:t>
      </w:r>
      <w:r>
        <w:rPr>
          <w:rFonts w:ascii="Times New Roman" w:hAnsi="Times New Roman"/>
          <w:b/>
        </w:rPr>
        <w:t xml:space="preserve"> rebound </w:t>
      </w:r>
      <w:r>
        <w:rPr>
          <w:rFonts w:ascii="Times New Roman" w:hAnsi="Times New Roman"/>
        </w:rPr>
        <w:t>and finally scored .</w:t>
      </w:r>
    </w:p>
    <w:p>
      <w:pPr>
        <w:pStyle w:val="CalibriNoSpacing"/>
      </w:pPr>
      <w:r>
        <w:t xml:space="preserve">You have </w:t>
      </w:r>
      <w:r>
        <w:rPr>
          <w:color w:val="FF0000"/>
        </w:rPr>
        <w:t xml:space="preserve">erroneously added </w:t>
      </w:r>
      <w:r>
        <w:t xml:space="preserve">the following question-answer pairs: </w:t>
      </w:r>
    </w:p>
    <w:p>
      <w:pPr>
        <w:pStyle w:val="ListBullet-TimesNewRoman"/>
      </w:pPr>
      <w:r>
        <w:t>Whose rebound? --- They</w:t>
      </w:r>
    </w:p>
    <w:p>
      <w:pPr>
        <w:pStyle w:val="ListBullet-TimesNewRoman"/>
      </w:pPr>
      <w:r>
        <w:t>What is the result of (the) rebound? --- They finally scored .</w:t>
      </w:r>
    </w:p>
    <w:p>
      <w:pPr>
        <w:pStyle w:val="CalibriNoSpacing"/>
      </w:pPr>
      <w:r>
        <w:t>Our feedback:</w:t>
      </w:r>
    </w:p>
    <w:p>
      <w:pPr>
        <w:pStyle w:val="CalibriNoSpacing"/>
      </w:pPr>
      <w:r>
        <w:t>We don't want verb phrases as answers (as stated in Slide 19)</w:t>
      </w:r>
    </w:p>
    <w:p>
      <w:pPr>
        <w:pStyle w:val="CalibriNoSpacing"/>
      </w:pPr>
      <w:r/>
    </w:p>
    <w:p>
      <w:pPr>
        <w:pBdr>
          <w:bottom w:val="single" w:sz="6" w:space="1" w:color="auto"/>
        </w:pBdr>
      </w:pPr>
    </w:p>
    <w:p>
      <w:pPr>
        <w:pStyle w:val="ListParagraph"/>
      </w:pPr>
    </w:p>
    <w:p>
      <w:pPr>
        <w:pStyle w:val="ListParagraph"/>
      </w:pPr>
    </w:p>
    <w:p>
      <w:pPr>
        <w:pStyle w:val="ListParagraph"/>
      </w:pPr>
    </w:p>
    <w:p>
      <w:pPr>
        <w:pStyle w:val="ListParagraph"/>
      </w:pPr>
    </w:p>
    <w:p>
      <w:pPr>
        <w:pStyle w:val="ListParagraph"/>
      </w:pPr>
    </w:p>
    <w:p>
      <w:pPr>
        <w:pStyle w:val="ListParagraph"/>
      </w:pPr>
    </w:p>
    <w:p>
      <w:pPr>
        <w:pStyle w:val="ListParagraph"/>
      </w:pPr>
    </w:p>
    <w:p>
      <w:pPr>
        <w:pStyle w:val="ListParagraph"/>
      </w:pPr>
    </w:p>
    <w:p>
      <w:pPr>
        <w:pStyle w:val="ListParagraph"/>
      </w:pPr>
    </w:p>
    <w:p>
      <w:pPr>
        <w:pStyle w:val="ListParagraph"/>
      </w:pPr>
    </w:p>
    <w:p>
      <w:pPr>
        <w:pStyle w:val="ListParagraph"/>
      </w:pPr>
    </w:p>
    <w:p>
      <w:pPr>
        <w:pStyle w:val="ListParagraph"/>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alibriFont">
    <w:name w:val="Calibri Font"/>
    <w:basedOn w:val="Normal"/>
    <w:rPr>
      <w:rFonts w:ascii="Calibri" w:hAnsi="Calibri"/>
    </w:rPr>
  </w:style>
  <w:style w:type="paragraph" w:customStyle="1" w:styleId="CalibriNoSpacing">
    <w:name w:val="Calibri No Spacing"/>
    <w:basedOn w:val="NoSpacing"/>
    <w:rPr>
      <w:rFonts w:ascii="Calibri" w:hAnsi="Calibri"/>
    </w:rPr>
  </w:style>
  <w:style w:type="paragraph" w:customStyle="1" w:styleId="ListBullet-TimesNewRoman">
    <w:name w:val="List Bullet - Times New Roman"/>
    <w:basedOn w:val="ListBullet"/>
    <w:rPr>
      <w:rFonts w:ascii="Times New Roman" w:hAnsi="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